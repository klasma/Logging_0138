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60923-2021 i Tyresö kommun har hittats 36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